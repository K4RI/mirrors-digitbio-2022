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(3, 40)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FF0000"/>
        </w:rPr>
        <w:t xml:space="preserve">'P1000_&gt;30',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(4, 37)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'P600_25-30', </w:t>
      </w:r>
      <w:r>
        <w:rPr>
          <w:color w:val="FF0000"/>
        </w:rPr>
        <w:t xml:space="preserve">'P1000_&gt;30',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(3, 35)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'P300_&gt;25', </w:t>
      </w:r>
      <w:r>
        <w:rPr>
          <w:color w:val="FF0000"/>
        </w:rPr>
        <w:t xml:space="preserve">'P300_25-30',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(3, 34)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'P600_25-30',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(3, 34)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